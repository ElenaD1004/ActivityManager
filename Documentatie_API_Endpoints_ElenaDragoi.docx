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97BC7" w14:textId="77777777" w:rsidR="00CA4B3F" w:rsidRPr="005C4D72" w:rsidRDefault="00000000" w:rsidP="005C4D72">
      <w:pPr>
        <w:pStyle w:val="Title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Documentatie API - Endpointuri CRUD</w:t>
      </w:r>
    </w:p>
    <w:p w14:paraId="2B1E8757" w14:textId="2464B18B" w:rsidR="00CA4B3F" w:rsidRPr="005C4D72" w:rsidRDefault="00000000" w:rsidP="005C4D72">
      <w:pPr>
        <w:pStyle w:val="Heading1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 xml:space="preserve">1. Endpointuri din ApplicationController.java </w:t>
      </w:r>
    </w:p>
    <w:p w14:paraId="4D3AECCC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POST /application/create</w:t>
      </w:r>
    </w:p>
    <w:p w14:paraId="689B1FEE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Creează o aplicație nouă.</w:t>
      </w:r>
    </w:p>
    <w:p w14:paraId="2224D4C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POST</w:t>
      </w:r>
    </w:p>
    <w:p w14:paraId="08CE55A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JSON:</w:t>
      </w:r>
    </w:p>
    <w:p w14:paraId="6EB8ACAD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{"nume": "Aplicație 1", "status": "În progres"}</w:t>
      </w:r>
    </w:p>
    <w:p w14:paraId="3DC54DD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201: Aplicația a fost creată cu succes.</w:t>
      </w:r>
    </w:p>
    <w:p w14:paraId="5548785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583D7AC5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{"application": {"id": 3, "nume": "Aplicație 1", "status": "În progres"}}</w:t>
      </w:r>
    </w:p>
    <w:p w14:paraId="0B579656" w14:textId="77777777" w:rsidR="00594422" w:rsidRDefault="00594422" w:rsidP="00594422">
      <w:pPr>
        <w:spacing w:line="360" w:lineRule="auto"/>
        <w:rPr>
          <w:rFonts w:ascii="Times New Roman" w:hAnsi="Times New Roman" w:cs="Times New Roman"/>
        </w:rPr>
      </w:pPr>
    </w:p>
    <w:p w14:paraId="75D1EA5D" w14:textId="79F01B63" w:rsidR="00CA4B3F" w:rsidRPr="00594422" w:rsidRDefault="00000000" w:rsidP="00594422">
      <w:pPr>
        <w:spacing w:line="360" w:lineRule="auto"/>
        <w:rPr>
          <w:rFonts w:ascii="Times New Roman" w:hAnsi="Times New Roman" w:cs="Times New Roman"/>
          <w:b/>
          <w:bCs/>
        </w:rPr>
      </w:pPr>
      <w:r w:rsidRPr="00594422">
        <w:rPr>
          <w:rFonts w:ascii="Times New Roman" w:hAnsi="Times New Roman" w:cs="Times New Roman"/>
          <w:b/>
          <w:bCs/>
        </w:rPr>
        <w:t>GET /applications</w:t>
      </w:r>
    </w:p>
    <w:p w14:paraId="1118E30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Obține o listă cu toate aplicațiile.</w:t>
      </w:r>
    </w:p>
    <w:p w14:paraId="02C9628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GET</w:t>
      </w:r>
    </w:p>
    <w:p w14:paraId="344EA49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Listă cu aplicații.</w:t>
      </w:r>
    </w:p>
    <w:p w14:paraId="480D69CF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45A0F713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{"application": [{"id": 1, "nume": "Aplicație 1", "status": "În progres"}, {"id": 2, "nume": "Aplicație 2", "status": "Finalizată"}]}</w:t>
      </w:r>
    </w:p>
    <w:p w14:paraId="111C8BA5" w14:textId="3A2F0DFA" w:rsidR="00CA4B3F" w:rsidRPr="00594422" w:rsidRDefault="00000000" w:rsidP="00594422">
      <w:pPr>
        <w:spacing w:line="360" w:lineRule="auto"/>
        <w:rPr>
          <w:rFonts w:ascii="Times New Roman" w:hAnsi="Times New Roman" w:cs="Times New Roman"/>
          <w:b/>
          <w:bCs/>
        </w:rPr>
      </w:pPr>
      <w:r w:rsidRPr="005C4D72">
        <w:rPr>
          <w:rFonts w:ascii="Times New Roman" w:hAnsi="Times New Roman" w:cs="Times New Roman"/>
        </w:rPr>
        <w:br/>
      </w:r>
      <w:r w:rsidRPr="00594422">
        <w:rPr>
          <w:rFonts w:ascii="Times New Roman" w:hAnsi="Times New Roman" w:cs="Times New Roman"/>
          <w:b/>
          <w:bCs/>
        </w:rPr>
        <w:t>GET /application/{applicationId}</w:t>
      </w:r>
    </w:p>
    <w:p w14:paraId="0F25ECB8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Obține o aplicație pe baza ID-ului.</w:t>
      </w:r>
    </w:p>
    <w:p w14:paraId="3CF7160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GET</w:t>
      </w:r>
    </w:p>
    <w:p w14:paraId="6E14D372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lastRenderedPageBreak/>
        <w:t>Parametri: applicationId: ID-ul aplicației (Path variable).</w:t>
      </w:r>
    </w:p>
    <w:p w14:paraId="3A6973B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Detalii aplicație.</w:t>
      </w:r>
    </w:p>
    <w:p w14:paraId="7A880F4F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7C0552E8" w14:textId="0F9E6F30" w:rsidR="00CA4B3F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{"application": {"id": 1, "nume": "Aplicație 1", "status": "În progres"}}</w:t>
      </w:r>
    </w:p>
    <w:p w14:paraId="708E89B4" w14:textId="77777777" w:rsidR="00594422" w:rsidRPr="005C4D72" w:rsidRDefault="00594422" w:rsidP="005C4D72">
      <w:pPr>
        <w:spacing w:line="360" w:lineRule="auto"/>
        <w:rPr>
          <w:rFonts w:ascii="Times New Roman" w:hAnsi="Times New Roman" w:cs="Times New Roman"/>
        </w:rPr>
      </w:pPr>
    </w:p>
    <w:p w14:paraId="734A7ED2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PUT /application/update</w:t>
      </w:r>
    </w:p>
    <w:p w14:paraId="0BF037E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Actualizează o aplicație existentă.</w:t>
      </w:r>
    </w:p>
    <w:p w14:paraId="199D44E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PUT</w:t>
      </w:r>
    </w:p>
    <w:p w14:paraId="7895BC1B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JSON:</w:t>
      </w:r>
    </w:p>
    <w:p w14:paraId="235E4D4C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{"id": 1, "nume": "Aplicație 1", "status": "Finalizată"}</w:t>
      </w:r>
    </w:p>
    <w:p w14:paraId="73C82F4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Aplicația a fost actualizată cu succes.</w:t>
      </w:r>
    </w:p>
    <w:p w14:paraId="61C9B7DD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0BD0D020" w14:textId="398E0050" w:rsidR="00CA4B3F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{"application": {"id": 1, "nume": "Aplicație 1", "status": "Finalizată"}}</w:t>
      </w:r>
    </w:p>
    <w:p w14:paraId="2A714257" w14:textId="77777777" w:rsidR="00594422" w:rsidRPr="005C4D72" w:rsidRDefault="00594422" w:rsidP="005C4D72">
      <w:pPr>
        <w:spacing w:line="360" w:lineRule="auto"/>
        <w:rPr>
          <w:rFonts w:ascii="Times New Roman" w:hAnsi="Times New Roman" w:cs="Times New Roman"/>
        </w:rPr>
      </w:pPr>
    </w:p>
    <w:p w14:paraId="64CD17F1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DELETE /application/{applicationId}</w:t>
      </w:r>
    </w:p>
    <w:p w14:paraId="2B1C5ADC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Șterge o aplicație pe baza ID-ului.</w:t>
      </w:r>
    </w:p>
    <w:p w14:paraId="79D66962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DELETE</w:t>
      </w:r>
    </w:p>
    <w:p w14:paraId="3195CF09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applicationId: ID-ul aplicației (Path variable).</w:t>
      </w:r>
    </w:p>
    <w:p w14:paraId="48BE07CB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Aplicația a fost ștearsă cu succes.</w:t>
      </w:r>
    </w:p>
    <w:p w14:paraId="3D3DC5E0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05DCE5A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{"message": "Application deleted successfully", "status": "OK"}</w:t>
      </w:r>
    </w:p>
    <w:p w14:paraId="06636295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br/>
      </w:r>
    </w:p>
    <w:p w14:paraId="2DC9ADF8" w14:textId="77777777" w:rsidR="00CA4B3F" w:rsidRPr="005C4D72" w:rsidRDefault="00000000" w:rsidP="005C4D72">
      <w:pPr>
        <w:pStyle w:val="Heading1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lastRenderedPageBreak/>
        <w:t>2. Endpointuri din EmployeeApplicationController.java (CRUD pentru aplicațiile angajaților)</w:t>
      </w:r>
    </w:p>
    <w:p w14:paraId="2D23D3A5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POST /employee/application/create</w:t>
      </w:r>
    </w:p>
    <w:p w14:paraId="527B1E88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Creează o aplicație pentru un angajat.</w:t>
      </w:r>
    </w:p>
    <w:p w14:paraId="584F2D15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POST</w:t>
      </w:r>
    </w:p>
    <w:p w14:paraId="70816B1F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Body: JSON cu detalii despre aplicația angajatului.</w:t>
      </w:r>
    </w:p>
    <w:p w14:paraId="2FF7851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JSON:</w:t>
      </w:r>
    </w:p>
    <w:p w14:paraId="45B899F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{"employeeId": 1, "applicationId": 3, "status": "În procesare"}</w:t>
      </w:r>
    </w:p>
    <w:p w14:paraId="55F6984D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201: Aplicația angajatului a fost creată cu succes.</w:t>
      </w:r>
    </w:p>
    <w:p w14:paraId="703DB56F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147DE9CC" w14:textId="77D027C0" w:rsidR="00CA4B3F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{"employeeApplication": {"id": 3, "employeeId": 1, "applicationId": 3, "status": "În procesare"}}</w:t>
      </w:r>
    </w:p>
    <w:p w14:paraId="02CD49E0" w14:textId="77777777" w:rsidR="00594422" w:rsidRPr="005C4D72" w:rsidRDefault="00594422" w:rsidP="005C4D72">
      <w:pPr>
        <w:spacing w:line="360" w:lineRule="auto"/>
        <w:rPr>
          <w:rFonts w:ascii="Times New Roman" w:hAnsi="Times New Roman" w:cs="Times New Roman"/>
        </w:rPr>
      </w:pPr>
    </w:p>
    <w:p w14:paraId="3D7EEC02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GET /employee/applications</w:t>
      </w:r>
    </w:p>
    <w:p w14:paraId="4930EBB5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Obține o listă cu toate aplicațiile angajaților.</w:t>
      </w:r>
    </w:p>
    <w:p w14:paraId="74CF569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GET</w:t>
      </w:r>
    </w:p>
    <w:p w14:paraId="44907DB8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Listă cu aplicațiile angajaților.</w:t>
      </w:r>
    </w:p>
    <w:p w14:paraId="7633DB73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3E76C24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{"employeeApplication": [{"id": 1, "employeeId": 1, "applicationId": 3, "status": "În procesare"}, {"id": 2, "employeeId": 2, "applicationId": 5, "status": "Finalizată"}]}</w:t>
      </w:r>
    </w:p>
    <w:p w14:paraId="6D085FEE" w14:textId="1897C1FC" w:rsidR="00CA4B3F" w:rsidRDefault="00CA4B3F" w:rsidP="005C4D72">
      <w:pPr>
        <w:spacing w:line="360" w:lineRule="auto"/>
        <w:rPr>
          <w:rFonts w:ascii="Times New Roman" w:hAnsi="Times New Roman" w:cs="Times New Roman"/>
        </w:rPr>
      </w:pPr>
    </w:p>
    <w:p w14:paraId="55CCA385" w14:textId="77777777" w:rsidR="00594422" w:rsidRDefault="00594422" w:rsidP="005C4D72">
      <w:pPr>
        <w:spacing w:line="360" w:lineRule="auto"/>
        <w:rPr>
          <w:rFonts w:ascii="Times New Roman" w:hAnsi="Times New Roman" w:cs="Times New Roman"/>
        </w:rPr>
      </w:pPr>
    </w:p>
    <w:p w14:paraId="652F765D" w14:textId="77777777" w:rsidR="00594422" w:rsidRPr="005C4D72" w:rsidRDefault="00594422" w:rsidP="005C4D72">
      <w:pPr>
        <w:spacing w:line="360" w:lineRule="auto"/>
        <w:rPr>
          <w:rFonts w:ascii="Times New Roman" w:hAnsi="Times New Roman" w:cs="Times New Roman"/>
        </w:rPr>
      </w:pPr>
    </w:p>
    <w:p w14:paraId="75551F80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lastRenderedPageBreak/>
        <w:t>GET /employee/application/{employeeApplicationId}</w:t>
      </w:r>
    </w:p>
    <w:p w14:paraId="5DA65D05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Obține o aplicație a unui angajat pe baza ID-ului aplicației angajatului.</w:t>
      </w:r>
    </w:p>
    <w:p w14:paraId="524B7BD5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GET</w:t>
      </w:r>
    </w:p>
    <w:p w14:paraId="34DA6D40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employeeApplicationId: ID-ul aplicației angajatului (Path variable).</w:t>
      </w:r>
    </w:p>
    <w:p w14:paraId="40AC1DD6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Detalii aplicație angajat.</w:t>
      </w:r>
    </w:p>
    <w:p w14:paraId="26017B1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1E24135A" w14:textId="74485498" w:rsidR="00CA4B3F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{"employeeApplication": {"id": 1, "employeeId": 1, "applicationId": 3, "status": "În procesare"}}</w:t>
      </w:r>
    </w:p>
    <w:p w14:paraId="2662D553" w14:textId="77777777" w:rsidR="00594422" w:rsidRPr="005C4D72" w:rsidRDefault="00594422" w:rsidP="005C4D72">
      <w:pPr>
        <w:spacing w:line="360" w:lineRule="auto"/>
        <w:rPr>
          <w:rFonts w:ascii="Times New Roman" w:hAnsi="Times New Roman" w:cs="Times New Roman"/>
        </w:rPr>
      </w:pPr>
    </w:p>
    <w:p w14:paraId="69072C26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PUT /employee/application/update</w:t>
      </w:r>
    </w:p>
    <w:p w14:paraId="5335A072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Actualizează o aplicație a unui angajat existent.</w:t>
      </w:r>
    </w:p>
    <w:p w14:paraId="4B590BCE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PUT</w:t>
      </w:r>
    </w:p>
    <w:p w14:paraId="3226C83C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Body: JSON cu detalii actualizate pentru aplicația angajatului.</w:t>
      </w:r>
    </w:p>
    <w:p w14:paraId="14DC7CF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JSON:</w:t>
      </w:r>
    </w:p>
    <w:p w14:paraId="68E636C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Aplicația angajatului a fost actualizată cu succes.</w:t>
      </w:r>
    </w:p>
    <w:p w14:paraId="62D0CA7B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10A26A47" w14:textId="36D3E952" w:rsidR="00CA4B3F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{"employeeApplication": {"id": 3, "employeeId": 1, "applicationId": 3, "status": "Finalizată"}}</w:t>
      </w:r>
    </w:p>
    <w:p w14:paraId="051077F7" w14:textId="77777777" w:rsidR="00594422" w:rsidRPr="005C4D72" w:rsidRDefault="00594422" w:rsidP="005C4D72">
      <w:pPr>
        <w:spacing w:line="360" w:lineRule="auto"/>
        <w:rPr>
          <w:rFonts w:ascii="Times New Roman" w:hAnsi="Times New Roman" w:cs="Times New Roman"/>
        </w:rPr>
      </w:pPr>
    </w:p>
    <w:p w14:paraId="41D3E9C1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DELETE /employee/application/{employeeApplicationId}</w:t>
      </w:r>
    </w:p>
    <w:p w14:paraId="79BB6149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Șterge aplicația unui angajat pe baza ID-ului aplicației angajatului.</w:t>
      </w:r>
    </w:p>
    <w:p w14:paraId="249014FF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DELETE</w:t>
      </w:r>
    </w:p>
    <w:p w14:paraId="46824EA2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employeeApplicationId: ID-ul aplicației angajatului (Path variable).</w:t>
      </w:r>
    </w:p>
    <w:p w14:paraId="6005C22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Aplicația angajatului a fost ștearsă cu succes.</w:t>
      </w:r>
    </w:p>
    <w:p w14:paraId="57F6BD84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0E3FDC1E" w14:textId="49082210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lastRenderedPageBreak/>
        <w:t>{"message": "Employee application deleted successfully", "status": "OK"}</w:t>
      </w:r>
    </w:p>
    <w:p w14:paraId="42EC1169" w14:textId="77777777" w:rsidR="00CA4B3F" w:rsidRPr="005C4D72" w:rsidRDefault="00000000" w:rsidP="005C4D72">
      <w:pPr>
        <w:pStyle w:val="Heading1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3. Endpointuri din EmployeeController.java (CRUD pentru angajați)</w:t>
      </w:r>
    </w:p>
    <w:p w14:paraId="7564D0EB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POST /employee/add</w:t>
      </w:r>
    </w:p>
    <w:p w14:paraId="37AFB72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Creează un angajat nou.</w:t>
      </w:r>
    </w:p>
    <w:p w14:paraId="6B12A065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POST</w:t>
      </w:r>
    </w:p>
    <w:p w14:paraId="50675D3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JSON:</w:t>
      </w:r>
    </w:p>
    <w:p w14:paraId="286FE4A5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{"nume": "Ion", "prenume": "Popescu", "varsta": 35, "departament": "IT"}</w:t>
      </w:r>
    </w:p>
    <w:p w14:paraId="67A3435D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201: Angajatul a fost creat cu succes.</w:t>
      </w:r>
    </w:p>
    <w:p w14:paraId="7D5C342D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2C6A400A" w14:textId="6952AFAA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{"employee": {"id": 3, "nume": "Ion", "prenume": "Popescu", "varsta": 35, "departament": "IT"}}</w:t>
      </w:r>
    </w:p>
    <w:p w14:paraId="03278386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GET /employees</w:t>
      </w:r>
    </w:p>
    <w:p w14:paraId="1DED4E86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Obține o listă cu toți angajații.</w:t>
      </w:r>
    </w:p>
    <w:p w14:paraId="33EA2FEB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GET</w:t>
      </w:r>
    </w:p>
    <w:p w14:paraId="3A3D0E8E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Nu sunt necesari parametri.</w:t>
      </w:r>
    </w:p>
    <w:p w14:paraId="6504960E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Listă cu angajați.</w:t>
      </w:r>
    </w:p>
    <w:p w14:paraId="7BFD7724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45D09B09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{"employee": [{"id": 1, "nume": "Ion", "prenume": "Popescu", "varsta": 35, "departament": "IT"}]}</w:t>
      </w:r>
    </w:p>
    <w:p w14:paraId="6ED884F4" w14:textId="242A09F7" w:rsidR="00CA4B3F" w:rsidRPr="005C4D72" w:rsidRDefault="00CA4B3F" w:rsidP="005C4D72">
      <w:pPr>
        <w:spacing w:line="360" w:lineRule="auto"/>
        <w:rPr>
          <w:rFonts w:ascii="Times New Roman" w:hAnsi="Times New Roman" w:cs="Times New Roman"/>
        </w:rPr>
      </w:pPr>
    </w:p>
    <w:p w14:paraId="037178EF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GET /employee/{employeeId}</w:t>
      </w:r>
    </w:p>
    <w:p w14:paraId="333918B4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Obține un angajat pe baza ID-ului.</w:t>
      </w:r>
    </w:p>
    <w:p w14:paraId="30758DD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GET</w:t>
      </w:r>
    </w:p>
    <w:p w14:paraId="28CFC395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employeeId: ID-ul angajatului (Path variable).</w:t>
      </w:r>
    </w:p>
    <w:p w14:paraId="702D28C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lastRenderedPageBreak/>
        <w:t>Răspuns: Status 200: Detalii angajat.</w:t>
      </w:r>
    </w:p>
    <w:p w14:paraId="0F82545B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15EAD67E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{"employee": {"id": 1, "nume": "Ion", "prenume": "Popescu", "varsta": 35, "departament": "IT"}}</w:t>
      </w:r>
    </w:p>
    <w:p w14:paraId="6D33526C" w14:textId="7BCD1035" w:rsidR="00CA4B3F" w:rsidRPr="005C4D72" w:rsidRDefault="00CA4B3F" w:rsidP="005C4D72">
      <w:pPr>
        <w:spacing w:line="360" w:lineRule="auto"/>
        <w:rPr>
          <w:rFonts w:ascii="Times New Roman" w:hAnsi="Times New Roman" w:cs="Times New Roman"/>
        </w:rPr>
      </w:pPr>
    </w:p>
    <w:p w14:paraId="64EDF158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PUT /employee/update</w:t>
      </w:r>
    </w:p>
    <w:p w14:paraId="17509D6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Actualizează un angajat existent.</w:t>
      </w:r>
    </w:p>
    <w:p w14:paraId="0AB3497E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PUT</w:t>
      </w:r>
    </w:p>
    <w:p w14:paraId="1B172EC8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Body: JSON cu detalii actualizate pentru angajat.</w:t>
      </w:r>
    </w:p>
    <w:p w14:paraId="14909669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Angajatul a fost actualizat cu succes.</w:t>
      </w:r>
    </w:p>
    <w:p w14:paraId="09E7000E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7DF9DE9E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{"employee": {"id": 3, "nume": "Ion", "prenume": "Popescu", "varsta": 35, "departament": "IT"}}</w:t>
      </w:r>
    </w:p>
    <w:p w14:paraId="75DE42D0" w14:textId="6CD4D620" w:rsidR="00CA4B3F" w:rsidRPr="005C4D72" w:rsidRDefault="00CA4B3F" w:rsidP="005C4D72">
      <w:pPr>
        <w:spacing w:line="360" w:lineRule="auto"/>
        <w:rPr>
          <w:rFonts w:ascii="Times New Roman" w:hAnsi="Times New Roman" w:cs="Times New Roman"/>
        </w:rPr>
      </w:pPr>
    </w:p>
    <w:p w14:paraId="6AB629A9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DELETE /employee/{employeeId}</w:t>
      </w:r>
    </w:p>
    <w:p w14:paraId="69691B39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Șterge un angajat pe baza ID-ului.</w:t>
      </w:r>
    </w:p>
    <w:p w14:paraId="004649F4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DELETE</w:t>
      </w:r>
    </w:p>
    <w:p w14:paraId="238FCCDD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employeeId: ID-ul angajatului (Path variable).</w:t>
      </w:r>
    </w:p>
    <w:p w14:paraId="2FE52A7F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Angajatul a fost șters cu succes.</w:t>
      </w:r>
    </w:p>
    <w:p w14:paraId="059C0DA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4EC46608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{"message": "Employee deleted successfully", "status": "OK"}</w:t>
      </w:r>
    </w:p>
    <w:p w14:paraId="5F8B1ABE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br/>
      </w:r>
    </w:p>
    <w:p w14:paraId="768DE30E" w14:textId="77777777" w:rsidR="00CA4B3F" w:rsidRPr="005C4D72" w:rsidRDefault="00000000" w:rsidP="005C4D72">
      <w:pPr>
        <w:pStyle w:val="Heading1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lastRenderedPageBreak/>
        <w:t>4. Endpointuri din TaskController.java (CRUD pentru task-uri)</w:t>
      </w:r>
    </w:p>
    <w:p w14:paraId="3C4C8FD7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POST /task/add</w:t>
      </w:r>
    </w:p>
    <w:p w14:paraId="6036F96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Creează un task nou.</w:t>
      </w:r>
    </w:p>
    <w:p w14:paraId="380ADD8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POST</w:t>
      </w:r>
    </w:p>
    <w:p w14:paraId="13E065B9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Body: JSON cu detalii despre task.</w:t>
      </w:r>
    </w:p>
    <w:p w14:paraId="22AB251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JSON:</w:t>
      </w:r>
    </w:p>
    <w:p w14:paraId="1ABB2772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{"nume": "Task 1", "status": "În desfășurare"}</w:t>
      </w:r>
    </w:p>
    <w:p w14:paraId="18E50174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201: Task-ul a fost creat cu succes.</w:t>
      </w:r>
    </w:p>
    <w:p w14:paraId="24758C18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4C8C3D19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{"task": {"id": 3, "nume": "Task 1", "status": "În desfășurare"}}</w:t>
      </w:r>
    </w:p>
    <w:p w14:paraId="3B10D3C1" w14:textId="5362D1DC" w:rsidR="00CA4B3F" w:rsidRPr="005C4D72" w:rsidRDefault="00CA4B3F" w:rsidP="005C4D72">
      <w:pPr>
        <w:spacing w:line="360" w:lineRule="auto"/>
        <w:rPr>
          <w:rFonts w:ascii="Times New Roman" w:hAnsi="Times New Roman" w:cs="Times New Roman"/>
        </w:rPr>
      </w:pPr>
    </w:p>
    <w:p w14:paraId="0F986DA1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GET /tasks</w:t>
      </w:r>
    </w:p>
    <w:p w14:paraId="65B27D26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Obține o listă cu toate task-urile.</w:t>
      </w:r>
    </w:p>
    <w:p w14:paraId="0B77F579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GET</w:t>
      </w:r>
    </w:p>
    <w:p w14:paraId="1410CE32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Nu sunt necesari parametri.</w:t>
      </w:r>
    </w:p>
    <w:p w14:paraId="68BAAD76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Listă cu task-uri.</w:t>
      </w:r>
    </w:p>
    <w:p w14:paraId="5C9D7DB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20ED3E0F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{"task": [{"id": 1, "nume": "Task 1", "status": "În desfășurare"}, {"id": 2, "nume": "Task 2", "status": "Finalizat"}]}</w:t>
      </w:r>
    </w:p>
    <w:p w14:paraId="48729818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br/>
      </w:r>
    </w:p>
    <w:p w14:paraId="6F41B7F8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GET /task/{taskId}</w:t>
      </w:r>
    </w:p>
    <w:p w14:paraId="473B8A79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Obține un task pe baza ID-ului.</w:t>
      </w:r>
    </w:p>
    <w:p w14:paraId="523C14A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GET</w:t>
      </w:r>
    </w:p>
    <w:p w14:paraId="65F13C8F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lastRenderedPageBreak/>
        <w:t>Parametri: taskId: ID-ul task-ului (Path variable).</w:t>
      </w:r>
    </w:p>
    <w:p w14:paraId="0A3F136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Detalii task.</w:t>
      </w:r>
    </w:p>
    <w:p w14:paraId="30D73819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4B8FD1F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{"task": {"id": 1, "nume": "Task 1", "status": "În desfășurare"}}</w:t>
      </w:r>
    </w:p>
    <w:p w14:paraId="677734D1" w14:textId="1119CBCD" w:rsidR="00CA4B3F" w:rsidRPr="005C4D72" w:rsidRDefault="00CA4B3F" w:rsidP="005C4D72">
      <w:pPr>
        <w:spacing w:line="360" w:lineRule="auto"/>
        <w:rPr>
          <w:rFonts w:ascii="Times New Roman" w:hAnsi="Times New Roman" w:cs="Times New Roman"/>
        </w:rPr>
      </w:pPr>
    </w:p>
    <w:p w14:paraId="63321D53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PUT /task/update</w:t>
      </w:r>
    </w:p>
    <w:p w14:paraId="149BEC78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Actualizează un task existent.</w:t>
      </w:r>
    </w:p>
    <w:p w14:paraId="3CCB7FFA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PUT</w:t>
      </w:r>
    </w:p>
    <w:p w14:paraId="65F95F2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Body: JSON cu detalii actualizate pentru task.</w:t>
      </w:r>
    </w:p>
    <w:p w14:paraId="6F05AE57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Task-ul a fost actualizat cu succes.</w:t>
      </w:r>
    </w:p>
    <w:p w14:paraId="47FE379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7EA6882B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{"task": {"id": 3, "nume": "Task 1", "status": "Finalizat"}}</w:t>
      </w:r>
    </w:p>
    <w:p w14:paraId="55C2D94C" w14:textId="25AC3A03" w:rsidR="00CA4B3F" w:rsidRPr="005C4D72" w:rsidRDefault="00CA4B3F" w:rsidP="005C4D72">
      <w:pPr>
        <w:spacing w:line="360" w:lineRule="auto"/>
        <w:rPr>
          <w:rFonts w:ascii="Times New Roman" w:hAnsi="Times New Roman" w:cs="Times New Roman"/>
        </w:rPr>
      </w:pPr>
    </w:p>
    <w:p w14:paraId="2F17263B" w14:textId="77777777" w:rsidR="00CA4B3F" w:rsidRPr="005C4D72" w:rsidRDefault="00000000" w:rsidP="005C4D72">
      <w:pPr>
        <w:pStyle w:val="Heading2"/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DELETE /task/{taskId}</w:t>
      </w:r>
    </w:p>
    <w:p w14:paraId="2622754F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Descriere: Șterge un task pe baza ID-ului.</w:t>
      </w:r>
    </w:p>
    <w:p w14:paraId="12FB234E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Metodă HTTP: DELETE</w:t>
      </w:r>
    </w:p>
    <w:p w14:paraId="47862560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Parametri: taskId: ID-ul task-ului (Path variable).</w:t>
      </w:r>
    </w:p>
    <w:p w14:paraId="2B366E41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Răspuns: Status 200: Task-ul a fost șters cu succes.</w:t>
      </w:r>
    </w:p>
    <w:p w14:paraId="62308FEC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Exemplu răspuns:</w:t>
      </w:r>
    </w:p>
    <w:p w14:paraId="7C0E488B" w14:textId="7777777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t>{"message": "Task deleted successfully", "status": "OK"}</w:t>
      </w:r>
    </w:p>
    <w:p w14:paraId="4B01E758" w14:textId="413CD6A7" w:rsidR="00CA4B3F" w:rsidRPr="005C4D72" w:rsidRDefault="00000000" w:rsidP="005C4D72">
      <w:pPr>
        <w:spacing w:line="360" w:lineRule="auto"/>
        <w:rPr>
          <w:rFonts w:ascii="Times New Roman" w:hAnsi="Times New Roman" w:cs="Times New Roman"/>
        </w:rPr>
      </w:pPr>
      <w:r w:rsidRPr="005C4D72">
        <w:rPr>
          <w:rFonts w:ascii="Times New Roman" w:hAnsi="Times New Roman" w:cs="Times New Roman"/>
        </w:rPr>
        <w:br/>
      </w:r>
      <w:r w:rsidR="00BE0178">
        <w:rPr>
          <w:rFonts w:ascii="Times New Roman" w:hAnsi="Times New Roman" w:cs="Times New Roman"/>
        </w:rPr>
        <w:t xml:space="preserve">Nu-mi functioneaza endpoint-urile din pacate, insa asta ar fi logica. Am incercat sa fac partea de fron-end in React si m-am complicat prea tare. Totodata am priedut timp si la partea de securitate </w:t>
      </w:r>
      <w:r w:rsidR="00BE0178">
        <w:rPr>
          <w:rFonts w:ascii="Times New Roman" w:hAnsi="Times New Roman" w:cs="Times New Roman"/>
        </w:rPr>
        <w:lastRenderedPageBreak/>
        <w:t>care mai mult m-a incurcat, stiu ca nu trebuia facuta, dar m-am incapatanat sa o fac. Macar putem miza pe logica.</w:t>
      </w:r>
    </w:p>
    <w:sectPr w:rsidR="00CA4B3F" w:rsidRPr="005C4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800625">
    <w:abstractNumId w:val="8"/>
  </w:num>
  <w:num w:numId="2" w16cid:durableId="81533212">
    <w:abstractNumId w:val="6"/>
  </w:num>
  <w:num w:numId="3" w16cid:durableId="941717754">
    <w:abstractNumId w:val="5"/>
  </w:num>
  <w:num w:numId="4" w16cid:durableId="1102721626">
    <w:abstractNumId w:val="4"/>
  </w:num>
  <w:num w:numId="5" w16cid:durableId="19598700">
    <w:abstractNumId w:val="7"/>
  </w:num>
  <w:num w:numId="6" w16cid:durableId="223950180">
    <w:abstractNumId w:val="3"/>
  </w:num>
  <w:num w:numId="7" w16cid:durableId="1076319810">
    <w:abstractNumId w:val="2"/>
  </w:num>
  <w:num w:numId="8" w16cid:durableId="556163742">
    <w:abstractNumId w:val="1"/>
  </w:num>
  <w:num w:numId="9" w16cid:durableId="91870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6D5"/>
    <w:rsid w:val="00594422"/>
    <w:rsid w:val="005C4D72"/>
    <w:rsid w:val="008E4465"/>
    <w:rsid w:val="009B7B57"/>
    <w:rsid w:val="00AA1D8D"/>
    <w:rsid w:val="00AE259F"/>
    <w:rsid w:val="00B47730"/>
    <w:rsid w:val="00B50CD5"/>
    <w:rsid w:val="00BE0178"/>
    <w:rsid w:val="00CA4B3F"/>
    <w:rsid w:val="00CB0664"/>
    <w:rsid w:val="00EA7C3D"/>
    <w:rsid w:val="00FC693F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38D17"/>
  <w14:defaultImageDpi w14:val="300"/>
  <w15:docId w15:val="{E0BD7FBC-7C2E-4F22-8C9F-F01D049B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1019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Dragoi Elena</cp:lastModifiedBy>
  <cp:revision>26</cp:revision>
  <dcterms:created xsi:type="dcterms:W3CDTF">2013-12-23T23:15:00Z</dcterms:created>
  <dcterms:modified xsi:type="dcterms:W3CDTF">2024-12-15T14:50:00Z</dcterms:modified>
  <cp:category/>
</cp:coreProperties>
</file>